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2786A" w14:textId="040E0B2C" w:rsidR="00952C59" w:rsidRDefault="00E2143C">
      <w:pPr>
        <w:pStyle w:val="Heading1"/>
      </w:pPr>
      <w:r>
        <w:t>Exercise</w:t>
      </w:r>
    </w:p>
    <w:p w14:paraId="55D21F72" w14:textId="77777777" w:rsidR="00952C59" w:rsidRDefault="00E2143C">
      <w:pPr>
        <w:pStyle w:val="Heading2"/>
      </w:pPr>
      <w:r>
        <w:t>Scenario</w:t>
      </w:r>
    </w:p>
    <w:p w14:paraId="790D474E" w14:textId="77777777" w:rsidR="00952C59" w:rsidRDefault="00E2143C">
      <w:r>
        <w:t>Your organisation wants to introduce a new Student Learning Management System (LMS) (similar to Moodle or Canvas) to replace outdated paper-based and manual processes. The system should allow:</w:t>
      </w:r>
      <w:r>
        <w:br/>
        <w:t>- Online enrolment</w:t>
      </w:r>
      <w:r>
        <w:br/>
        <w:t>- Assignment submissions</w:t>
      </w:r>
      <w:r>
        <w:br/>
        <w:t>- Grade tracking</w:t>
      </w:r>
      <w:r>
        <w:br/>
        <w:t>- Messaging between students and lecturers</w:t>
      </w:r>
    </w:p>
    <w:sectPr w:rsidR="00952C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5243188">
    <w:abstractNumId w:val="8"/>
  </w:num>
  <w:num w:numId="2" w16cid:durableId="2064257493">
    <w:abstractNumId w:val="6"/>
  </w:num>
  <w:num w:numId="3" w16cid:durableId="732385454">
    <w:abstractNumId w:val="5"/>
  </w:num>
  <w:num w:numId="4" w16cid:durableId="116919472">
    <w:abstractNumId w:val="4"/>
  </w:num>
  <w:num w:numId="5" w16cid:durableId="1261793677">
    <w:abstractNumId w:val="7"/>
  </w:num>
  <w:num w:numId="6" w16cid:durableId="1115442343">
    <w:abstractNumId w:val="3"/>
  </w:num>
  <w:num w:numId="7" w16cid:durableId="1070808159">
    <w:abstractNumId w:val="2"/>
  </w:num>
  <w:num w:numId="8" w16cid:durableId="1589001464">
    <w:abstractNumId w:val="1"/>
  </w:num>
  <w:num w:numId="9" w16cid:durableId="99734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33F2"/>
    <w:rsid w:val="00952C59"/>
    <w:rsid w:val="00996364"/>
    <w:rsid w:val="00AA1D8D"/>
    <w:rsid w:val="00B47730"/>
    <w:rsid w:val="00CB0664"/>
    <w:rsid w:val="00E214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945B5BCD-395A-4077-84EC-0DCD64E6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Zung Le</cp:lastModifiedBy>
  <cp:revision>3</cp:revision>
  <dcterms:created xsi:type="dcterms:W3CDTF">2013-12-23T23:15:00Z</dcterms:created>
  <dcterms:modified xsi:type="dcterms:W3CDTF">2025-09-03T05:10:00Z</dcterms:modified>
  <cp:category/>
</cp:coreProperties>
</file>