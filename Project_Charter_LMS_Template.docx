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Charter Template – Student LMS Project</w:t>
      </w:r>
    </w:p>
    <w:p>
      <w:r>
        <w:t>Use this template to create a Project Charter for the Student Learning Management System (LMS) project. Fill in each section with details based on the scenario.</w:t>
      </w:r>
    </w:p>
    <w:p>
      <w:pPr>
        <w:pStyle w:val="Heading2"/>
      </w:pPr>
      <w:r>
        <w:t>Project Title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Project Purpose / Business Case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Objectives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Scope Summary (In-Scope and Out-of-Scope)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Deliverables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Stakeholders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Project Team Roles &amp; Responsibilities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Timeline / Milestones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Budget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Risks &amp; Mitigation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Success Criteria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Approval (Sponsor, Project Manager)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