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Scope Statement Template – Student LMS Project</w:t>
      </w:r>
    </w:p>
    <w:p>
      <w:r>
        <w:t>Use this template to draft your Scope Statement for the Student Learning Management System (LMS) project. Fill in each section based on the provided scenario.</w:t>
      </w:r>
    </w:p>
    <w:p>
      <w:pPr>
        <w:pStyle w:val="Heading2"/>
      </w:pPr>
      <w:r>
        <w:t>Project Objectives – What the project aims to achieve: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Deliverables – Tangible outputs the project must produce: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In-Scope Items – Features that will be developed: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Out-of-Scope Items – Features that will not be included: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Constraints – Budget, time, technology, or regulatory limits: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Assumptions – Conditions taken as true for planning: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p>
      <w:pPr>
        <w:pStyle w:val="Heading2"/>
      </w:pPr>
      <w:r>
        <w:t>Acceptance Criteria – How success will be measured:</w:t>
      </w:r>
    </w:p>
    <w:p>
      <w:r>
        <w:t>___________________________________________________________</w:t>
        <w:br/>
        <w:t>___________________________________________________________</w:t>
        <w:br/>
        <w:t>___________________________________________________________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